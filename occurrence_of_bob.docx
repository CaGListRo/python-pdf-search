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Search Results for "bob"</w:t>
      </w:r>
    </w:p>
    <w:p>
      <w:pPr>
        <w:pStyle w:val="Heading2"/>
      </w:pPr>
      <w:r>
        <w:t>The Great Toaster Escape.pdf</w:t>
      </w:r>
    </w:p>
    <w:p>
      <w:pPr>
        <w:pStyle w:val="Heading3"/>
      </w:pPr>
      <w:r>
        <w:t>Page 1</w:t>
      </w:r>
    </w:p>
    <w:p>
      <w:r>
        <w:t>the great toaster escape</w:t>
        <w:br/>
        <w:t xml:space="preserve">in a quiet suburban kitchen, there lived an old toaster named </w:t>
      </w:r>
      <w:r>
        <w:rPr>
          <w:b/>
          <w:color w:val="FF0000"/>
        </w:rPr>
        <w:t>bob</w:t>
      </w:r>
      <w:r>
        <w:t xml:space="preserve">. bob was no ordinary toaster. he </w:t>
        <w:br/>
        <w:t xml:space="preserve">had been in the service of the cooper family for 15 years, dutifully browning slices of bread to </w:t>
        <w:br/>
        <w:t>perfection every morning. but deep inside his metal frame, bob harbored a secret dream: he wanted</w:t>
        <w:br/>
        <w:t>to see the world.</w:t>
        <w:br/>
        <w:t xml:space="preserve">for years, bob listened to the stories told by the </w:t>
      </w:r>
    </w:p>
    <w:p>
      <w:pPr>
        <w:pStyle w:val="Heading3"/>
      </w:pPr>
      <w:r>
        <w:t>Page 1</w:t>
      </w:r>
    </w:p>
    <w:p>
      <w:r>
        <w:t>the great toaster escape</w:t>
        <w:br/>
        <w:t xml:space="preserve">in a quiet suburban kitchen, there lived an old toaster named bob. </w:t>
      </w:r>
      <w:r>
        <w:rPr>
          <w:b/>
          <w:color w:val="FF0000"/>
        </w:rPr>
        <w:t>bob</w:t>
      </w:r>
      <w:r>
        <w:t xml:space="preserve"> was no ordinary toaster. he </w:t>
        <w:br/>
        <w:t xml:space="preserve">had been in the service of the cooper family for 15 years, dutifully browning slices of bread to </w:t>
        <w:br/>
        <w:t>perfection every morning. but deep inside his metal frame, bob harbored a secret dream: he wanted</w:t>
        <w:br/>
        <w:t>to see the world.</w:t>
        <w:br/>
        <w:t>for years, bob listened to the stories told by the radio</w:t>
      </w:r>
    </w:p>
    <w:p>
      <w:pPr>
        <w:pStyle w:val="Heading3"/>
      </w:pPr>
      <w:r>
        <w:t>Page 1</w:t>
      </w:r>
    </w:p>
    <w:p>
      <w:r>
        <w:t>the great toaster escape</w:t>
        <w:br/>
        <w:t xml:space="preserve">in a quiet suburban kitchen, there lived an old toaster named bob. bob was no ordinary toaster. he </w:t>
        <w:br/>
        <w:t xml:space="preserve">had been in the service of the cooper family for 15 years, dutifully browning slices of bread to </w:t>
        <w:br/>
        <w:t xml:space="preserve">perfection every morning. but deep inside his metal frame, </w:t>
      </w:r>
      <w:r>
        <w:rPr>
          <w:b/>
          <w:color w:val="FF0000"/>
        </w:rPr>
        <w:t>bob</w:t>
      </w:r>
      <w:r>
        <w:t xml:space="preserve"> harbored a secret dream: he wanted</w:t>
        <w:br/>
        <w:t>to see the world.</w:t>
        <w:br/>
        <w:t>for years, bob listened to the stories told by the radio on the counter. tales of bustling cities, serene</w:t>
        <w:br/>
        <w:t xml:space="preserve">mountains, and sandy beaches filled his circuits with longing. "i’m tired of burning bread and </w:t>
        <w:br/>
        <w:t xml:space="preserve">crumbs," he thought. "there must be more to </w:t>
      </w:r>
    </w:p>
    <w:p>
      <w:pPr>
        <w:pStyle w:val="Heading3"/>
      </w:pPr>
      <w:r>
        <w:t>Page 1</w:t>
      </w:r>
    </w:p>
    <w:p>
      <w:r>
        <w:t xml:space="preserve">en, there lived an old toaster named bob. bob was no ordinary toaster. he </w:t>
        <w:br/>
        <w:t xml:space="preserve">had been in the service of the cooper family for 15 years, dutifully browning slices of bread to </w:t>
        <w:br/>
        <w:t>perfection every morning. but deep inside his metal frame, bob harbored a secret dream: he wanted</w:t>
        <w:br/>
        <w:t>to see the world.</w:t>
        <w:br/>
        <w:t xml:space="preserve">for years, </w:t>
      </w:r>
      <w:r>
        <w:rPr>
          <w:b/>
          <w:color w:val="FF0000"/>
        </w:rPr>
        <w:t>bob</w:t>
      </w:r>
      <w:r>
        <w:t xml:space="preserve"> listened to the stories told by the radio on the counter. tales of bustling cities, serene</w:t>
        <w:br/>
        <w:t xml:space="preserve">mountains, and sandy beaches filled his circuits with longing. "i’m tired of burning bread and </w:t>
        <w:br/>
        <w:t>crumbs," he thought. "there must be more to life than this!"</w:t>
        <w:br/>
        <w:t>one fateful saturday morning, the opportunity prese</w:t>
      </w:r>
    </w:p>
    <w:p>
      <w:pPr>
        <w:pStyle w:val="Heading3"/>
      </w:pPr>
      <w:r>
        <w:t>Page 1</w:t>
      </w:r>
    </w:p>
    <w:p>
      <w:r>
        <w:t>ies, serene</w:t>
        <w:br/>
        <w:t xml:space="preserve">mountains, and sandy beaches filled his circuits with longing. "i’m tired of burning bread and </w:t>
        <w:br/>
        <w:t>crumbs," he thought. "there must be more to life than this!"</w:t>
        <w:br/>
        <w:t xml:space="preserve">one fateful saturday morning, the opportunity presented itself. the coopers were preparing for a </w:t>
        <w:br/>
        <w:t xml:space="preserve">garage sale. mrs. cooper carried </w:t>
      </w:r>
      <w:r>
        <w:rPr>
          <w:b/>
          <w:color w:val="FF0000"/>
        </w:rPr>
        <w:t>bob</w:t>
      </w:r>
      <w:r>
        <w:t xml:space="preserve"> to a folding table in the driveway and placed a sign beside </w:t>
        <w:br/>
        <w:t>him that read, "$5 – works fine!"</w:t>
        <w:br/>
        <w:t>"works fine?" bob muttered indignantly. "i’m practically an artist with bread!"</w:t>
        <w:br/>
        <w:t xml:space="preserve">as the day wore on, potential buyers came and went, but no one seemed interested in bob. a child </w:t>
        <w:br/>
        <w:t>poked at his lever; an eld</w:t>
      </w:r>
    </w:p>
    <w:p>
      <w:pPr>
        <w:pStyle w:val="Heading3"/>
      </w:pPr>
      <w:r>
        <w:t>Page 1</w:t>
      </w:r>
    </w:p>
    <w:p>
      <w:r>
        <w:t>s," he thought. "there must be more to life than this!"</w:t>
        <w:br/>
        <w:t xml:space="preserve">one fateful saturday morning, the opportunity presented itself. the coopers were preparing for a </w:t>
        <w:br/>
        <w:t xml:space="preserve">garage sale. mrs. cooper carried bob to a folding table in the driveway and placed a sign beside </w:t>
        <w:br/>
        <w:t>him that read, "$5 – works fine!"</w:t>
        <w:br/>
        <w:t xml:space="preserve">"works fine?" </w:t>
      </w:r>
      <w:r>
        <w:rPr>
          <w:b/>
          <w:color w:val="FF0000"/>
        </w:rPr>
        <w:t>bob</w:t>
      </w:r>
      <w:r>
        <w:t xml:space="preserve"> muttered indignantly. "i’m practically an artist with bread!"</w:t>
        <w:br/>
        <w:t xml:space="preserve">as the day wore on, potential buyers came and went, but no one seemed interested in bob. a child </w:t>
        <w:br/>
        <w:t xml:space="preserve">poked at his lever; an elderly man called him "dated." bob’s dream of escape began to fade, until a </w:t>
        <w:br/>
        <w:t xml:space="preserve">scruffy man with a twinkle in his eye </w:t>
      </w:r>
    </w:p>
    <w:p>
      <w:pPr>
        <w:pStyle w:val="Heading3"/>
      </w:pPr>
      <w:r>
        <w:t>Page 1</w:t>
      </w:r>
    </w:p>
    <w:p>
      <w:r>
        <w:t xml:space="preserve"> a </w:t>
        <w:br/>
        <w:t xml:space="preserve">garage sale. mrs. cooper carried bob to a folding table in the driveway and placed a sign beside </w:t>
        <w:br/>
        <w:t>him that read, "$5 – works fine!"</w:t>
        <w:br/>
        <w:t>"works fine?" bob muttered indignantly. "i’m practically an artist with bread!"</w:t>
        <w:br/>
        <w:t xml:space="preserve">as the day wore on, potential buyers came and went, but no one seemed interested in </w:t>
      </w:r>
      <w:r>
        <w:rPr>
          <w:b/>
          <w:color w:val="FF0000"/>
        </w:rPr>
        <w:t>bob</w:t>
      </w:r>
      <w:r>
        <w:t xml:space="preserve">. a child </w:t>
        <w:br/>
        <w:t xml:space="preserve">poked at his lever; an elderly man called him "dated." bob’s dream of escape began to fade, until a </w:t>
        <w:br/>
        <w:t>scruffy man with a twinkle in his eye stopped at the table.</w:t>
        <w:br/>
        <w:t>"this toaster looks sturdy," the man said, inspecting bob. "i’ll take it."</w:t>
        <w:br/>
        <w:t>bob was ecstatic. he was finally leaving the cooper’s</w:t>
      </w:r>
    </w:p>
    <w:p>
      <w:pPr>
        <w:pStyle w:val="Heading3"/>
      </w:pPr>
      <w:r>
        <w:t>Page 1</w:t>
      </w:r>
    </w:p>
    <w:p>
      <w:r>
        <w:t xml:space="preserve">iveway and placed a sign beside </w:t>
        <w:br/>
        <w:t>him that read, "$5 – works fine!"</w:t>
        <w:br/>
        <w:t>"works fine?" bob muttered indignantly. "i’m practically an artist with bread!"</w:t>
        <w:br/>
        <w:t xml:space="preserve">as the day wore on, potential buyers came and went, but no one seemed interested in bob. a child </w:t>
        <w:br/>
        <w:t xml:space="preserve">poked at his lever; an elderly man called him "dated." </w:t>
      </w:r>
      <w:r>
        <w:rPr>
          <w:b/>
          <w:color w:val="FF0000"/>
        </w:rPr>
        <w:t>bob</w:t>
      </w:r>
      <w:r>
        <w:t xml:space="preserve">’s dream of escape began to fade, until a </w:t>
        <w:br/>
        <w:t>scruffy man with a twinkle in his eye stopped at the table.</w:t>
        <w:br/>
        <w:t>"this toaster looks sturdy," the man said, inspecting bob. "i’ll take it."</w:t>
        <w:br/>
        <w:t xml:space="preserve">bob was ecstatic. he was finally leaving the cooper’s kitchen! little did he know, his new owner </w:t>
        <w:br/>
        <w:t xml:space="preserve">was charlie, a tinkerer </w:t>
      </w:r>
    </w:p>
    <w:p>
      <w:pPr>
        <w:pStyle w:val="Heading3"/>
      </w:pPr>
      <w:r>
        <w:t>Page 1</w:t>
      </w:r>
    </w:p>
    <w:p>
      <w:r>
        <w:t xml:space="preserve">re on, potential buyers came and went, but no one seemed interested in bob. a child </w:t>
        <w:br/>
        <w:t xml:space="preserve">poked at his lever; an elderly man called him "dated." bob’s dream of escape began to fade, until a </w:t>
        <w:br/>
        <w:t>scruffy man with a twinkle in his eye stopped at the table.</w:t>
        <w:br/>
        <w:t xml:space="preserve">"this toaster looks sturdy," the man said, inspecting </w:t>
      </w:r>
      <w:r>
        <w:rPr>
          <w:b/>
          <w:color w:val="FF0000"/>
        </w:rPr>
        <w:t>bob</w:t>
      </w:r>
      <w:r>
        <w:t>. "i’ll take it."</w:t>
        <w:br/>
        <w:t xml:space="preserve">bob was ecstatic. he was finally leaving the cooper’s kitchen! little did he know, his new owner </w:t>
        <w:br/>
        <w:t>was charlie, a tinkerer who loved transforming old appliances into something entirely new.</w:t>
        <w:br/>
        <w:t>that evening, bob found himself in charlie’s cluttered workshop, surrounded by tools and gadg</w:t>
      </w:r>
    </w:p>
    <w:p>
      <w:pPr>
        <w:pStyle w:val="Heading3"/>
      </w:pPr>
      <w:r>
        <w:t>Page 1</w:t>
      </w:r>
    </w:p>
    <w:p>
      <w:r>
        <w:t xml:space="preserve">rs came and went, but no one seemed interested in bob. a child </w:t>
        <w:br/>
        <w:t xml:space="preserve">poked at his lever; an elderly man called him "dated." bob’s dream of escape began to fade, until a </w:t>
        <w:br/>
        <w:t>scruffy man with a twinkle in his eye stopped at the table.</w:t>
        <w:br/>
        <w:t>"this toaster looks sturdy," the man said, inspecting bob. "i’ll take it."</w:t>
        <w:br/>
      </w:r>
      <w:r>
        <w:rPr>
          <w:b/>
          <w:color w:val="FF0000"/>
        </w:rPr>
        <w:t>bob</w:t>
      </w:r>
      <w:r>
        <w:t xml:space="preserve"> was ecstatic. he was finally leaving the cooper’s kitchen! little did he know, his new owner </w:t>
        <w:br/>
        <w:t>was charlie, a tinkerer who loved transforming old appliances into something entirely new.</w:t>
        <w:br/>
        <w:t xml:space="preserve">that evening, bob found himself in charlie’s cluttered workshop, surrounded by tools and gadgets. </w:t>
        <w:br/>
        <w:t>charlie examine</w:t>
      </w:r>
    </w:p>
    <w:p>
      <w:pPr>
        <w:pStyle w:val="Heading3"/>
      </w:pPr>
      <w:r>
        <w:t>Page 1</w:t>
      </w:r>
    </w:p>
    <w:p>
      <w:r>
        <w:t>stopped at the table.</w:t>
        <w:br/>
        <w:t>"this toaster looks sturdy," the man said, inspecting bob. "i’ll take it."</w:t>
        <w:br/>
        <w:t xml:space="preserve">bob was ecstatic. he was finally leaving the cooper’s kitchen! little did he know, his new owner </w:t>
        <w:br/>
        <w:t>was charlie, a tinkerer who loved transforming old appliances into something entirely new.</w:t>
        <w:br/>
        <w:t xml:space="preserve">that evening, </w:t>
      </w:r>
      <w:r>
        <w:rPr>
          <w:b/>
          <w:color w:val="FF0000"/>
        </w:rPr>
        <w:t>bob</w:t>
      </w:r>
      <w:r>
        <w:t xml:space="preserve"> found himself in charlie’s cluttered workshop, surrounded by tools and gadgets. </w:t>
        <w:br/>
        <w:t>charlie examined him closely. "hmm," charlie mused. "you’d make a great time machine."</w:t>
        <w:br/>
        <w:t xml:space="preserve">"a time machine?" bob thought, his circuits buzzing with excitement. "that’s even better than </w:t>
        <w:br/>
        <w:t>traveling the world!"</w:t>
        <w:br/>
        <w:t xml:space="preserve">over the next </w:t>
      </w:r>
    </w:p>
    <w:p>
      <w:pPr>
        <w:pStyle w:val="Heading3"/>
      </w:pPr>
      <w:r>
        <w:t>Page 1</w:t>
      </w:r>
    </w:p>
    <w:p>
      <w:r>
        <w:t xml:space="preserve">ner </w:t>
        <w:br/>
        <w:t>was charlie, a tinkerer who loved transforming old appliances into something entirely new.</w:t>
        <w:br/>
        <w:t xml:space="preserve">that evening, bob found himself in charlie’s cluttered workshop, surrounded by tools and gadgets. </w:t>
        <w:br/>
        <w:t>charlie examined him closely. "hmm," charlie mused. "you’d make a great time machine."</w:t>
        <w:br/>
        <w:t xml:space="preserve">"a time machine?" </w:t>
      </w:r>
      <w:r>
        <w:rPr>
          <w:b/>
          <w:color w:val="FF0000"/>
        </w:rPr>
        <w:t>bob</w:t>
      </w:r>
      <w:r>
        <w:t xml:space="preserve"> thought, his circuits buzzing with excitement. "that’s even better than </w:t>
        <w:br/>
        <w:t>traveling the world!"</w:t>
        <w:br/>
        <w:t xml:space="preserve">over the next few weeks, charlie worked tirelessly. he added gears, lights, and a mysterious lever </w:t>
        <w:br/>
        <w:t xml:space="preserve">labeled “past/future.” bob’s transformation was complete. with a dramatic flourish, charlie </w:t>
        <w:br/>
        <w:t xml:space="preserve">announced, </w:t>
      </w:r>
    </w:p>
    <w:p>
      <w:pPr>
        <w:pStyle w:val="Heading3"/>
      </w:pPr>
      <w:r>
        <w:t>Page 1</w:t>
      </w:r>
    </w:p>
    <w:p>
      <w:r>
        <w:t>y. "hmm," charlie mused. "you’d make a great time machine."</w:t>
        <w:br/>
        <w:t xml:space="preserve">"a time machine?" bob thought, his circuits buzzing with excitement. "that’s even better than </w:t>
        <w:br/>
        <w:t>traveling the world!"</w:t>
        <w:br/>
        <w:t xml:space="preserve">over the next few weeks, charlie worked tirelessly. he added gears, lights, and a mysterious lever </w:t>
        <w:br/>
        <w:t xml:space="preserve">labeled “past/future.” </w:t>
      </w:r>
      <w:r>
        <w:rPr>
          <w:b/>
          <w:color w:val="FF0000"/>
        </w:rPr>
        <w:t>bob</w:t>
      </w:r>
      <w:r>
        <w:t xml:space="preserve">’s transformation was complete. with a dramatic flourish, charlie </w:t>
        <w:br/>
        <w:t>announced, "you, my friend, are no longer a toaster. you are the chrono-toaster 3000!"</w:t>
        <w:br/>
        <w:t xml:space="preserve">charlie couldn’t resist testing his invention. he placed a slice of bread in bob and set the lever to </w:t>
        <w:br/>
        <w:t>“past.” bob whirred and clicked, and sudden</w:t>
      </w:r>
    </w:p>
    <w:p>
      <w:pPr>
        <w:pStyle w:val="Heading3"/>
      </w:pPr>
      <w:r>
        <w:t>Page 1</w:t>
      </w:r>
    </w:p>
    <w:p>
      <w:r>
        <w:t xml:space="preserve">ded gears, lights, and a mysterious lever </w:t>
        <w:br/>
        <w:t xml:space="preserve">labeled “past/future.” bob’s transformation was complete. with a dramatic flourish, charlie </w:t>
        <w:br/>
        <w:t>announced, "you, my friend, are no longer a toaster. you are the chrono-toaster 3000!"</w:t>
        <w:br/>
        <w:t xml:space="preserve">charlie couldn’t resist testing his invention. he placed a slice of bread in </w:t>
      </w:r>
      <w:r>
        <w:rPr>
          <w:b/>
          <w:color w:val="FF0000"/>
        </w:rPr>
        <w:t>bob</w:t>
      </w:r>
      <w:r>
        <w:t xml:space="preserve"> and set the lever to </w:t>
        <w:br/>
        <w:t xml:space="preserve">“past.” bob whirred and clicked, and suddenly, the workshop disappeared. when it reappeared, </w:t>
        <w:br/>
        <w:t>the walls were made of stone, and a knight in shining armor stood staring at them.</w:t>
        <w:br/>
        <w:t>"what sorcery is this?" the knight exclaimed.</w:t>
        <w:br/>
        <w:t>charlie grinned. "it works!"</w:t>
        <w:br/>
        <w:t>bob, however, was more co</w:t>
      </w:r>
    </w:p>
    <w:p>
      <w:pPr>
        <w:pStyle w:val="Heading3"/>
      </w:pPr>
      <w:r>
        <w:t>Page 1</w:t>
      </w:r>
    </w:p>
    <w:p>
      <w:r>
        <w:t xml:space="preserve">s lever </w:t>
        <w:br/>
        <w:t xml:space="preserve">labeled “past/future.” bob’s transformation was complete. with a dramatic flourish, charlie </w:t>
        <w:br/>
        <w:t>announced, "you, my friend, are no longer a toaster. you are the chrono-toaster 3000!"</w:t>
        <w:br/>
        <w:t xml:space="preserve">charlie couldn’t resist testing his invention. he placed a slice of bread in bob and set the lever to </w:t>
        <w:br/>
        <w:t xml:space="preserve">“past.” </w:t>
      </w:r>
      <w:r>
        <w:rPr>
          <w:b/>
          <w:color w:val="FF0000"/>
        </w:rPr>
        <w:t>bob</w:t>
      </w:r>
      <w:r>
        <w:t xml:space="preserve"> whirred and clicked, and suddenly, the workshop disappeared. when it reappeared, </w:t>
        <w:br/>
        <w:t>the walls were made of stone, and a knight in shining armor stood staring at them.</w:t>
        <w:br/>
        <w:t>"what sorcery is this?" the knight exclaimed.</w:t>
        <w:br/>
        <w:t>charlie grinned. "it works!"</w:t>
        <w:br/>
        <w:t>bob, however, was more concerned about the bread, which was</w:t>
      </w:r>
    </w:p>
    <w:p>
      <w:pPr>
        <w:pStyle w:val="Heading3"/>
      </w:pPr>
      <w:r>
        <w:t>Page 1</w:t>
      </w:r>
    </w:p>
    <w:p>
      <w:r>
        <w:t xml:space="preserve">d a slice of bread in bob and set the lever to </w:t>
        <w:br/>
        <w:t xml:space="preserve">“past.” bob whirred and clicked, and suddenly, the workshop disappeared. when it reappeared, </w:t>
        <w:br/>
        <w:t>the walls were made of stone, and a knight in shining armor stood staring at them.</w:t>
        <w:br/>
        <w:t>"what sorcery is this?" the knight exclaimed.</w:t>
        <w:br/>
        <w:t>charlie grinned. "it works!"</w:t>
        <w:br/>
      </w:r>
      <w:r>
        <w:rPr>
          <w:b/>
          <w:color w:val="FF0000"/>
        </w:rPr>
        <w:t>bob</w:t>
      </w:r>
      <w:r>
        <w:t xml:space="preserve">, however, was more concerned about the bread, which was now smoking. "can we please </w:t>
        <w:br/>
        <w:t>focus on the basics? i’m still a toaster, you know."</w:t>
        <w:br/>
        <w:t xml:space="preserve">their adventures didn’t stop there. charlie and bob visited the roaring 1920s, where they </w:t>
        <w:br/>
        <w:t>accidentally caused a bread shortage by introducing sliced toast. they</w:t>
      </w:r>
    </w:p>
    <w:p>
      <w:pPr>
        <w:pStyle w:val="Heading3"/>
      </w:pPr>
      <w:r>
        <w:t>Page 1</w:t>
      </w:r>
    </w:p>
    <w:p>
      <w:r>
        <w:t>ining armor stood staring at them.</w:t>
        <w:br/>
        <w:t>"what sorcery is this?" the knight exclaimed.</w:t>
        <w:br/>
        <w:t>charlie grinned. "it works!"</w:t>
        <w:br/>
        <w:t xml:space="preserve">bob, however, was more concerned about the bread, which was now smoking. "can we please </w:t>
        <w:br/>
        <w:t>focus on the basics? i’m still a toaster, you know."</w:t>
        <w:br/>
        <w:t xml:space="preserve">their adventures didn’t stop there. charlie and </w:t>
      </w:r>
      <w:r>
        <w:rPr>
          <w:b/>
          <w:color w:val="FF0000"/>
        </w:rPr>
        <w:t>bob</w:t>
      </w:r>
      <w:r>
        <w:t xml:space="preserve"> visited the roaring 1920s, where they </w:t>
        <w:br/>
        <w:t xml:space="preserve">accidentally caused a bread shortage by introducing sliced toast. they traveled to the future, where </w:t>
        <w:br/>
      </w:r>
    </w:p>
    <w:p>
      <w:pPr>
        <w:pStyle w:val="Heading3"/>
      </w:pPr>
      <w:r>
        <w:t>Page 2</w:t>
      </w:r>
    </w:p>
    <w:p>
      <w:r>
        <w:t xml:space="preserve">they discovered that bread had evolved into colorful cubes. through it all, </w:t>
      </w:r>
      <w:r>
        <w:rPr>
          <w:b/>
          <w:color w:val="FF0000"/>
        </w:rPr>
        <w:t>bob</w:t>
      </w:r>
      <w:r>
        <w:t xml:space="preserve"> learned that the </w:t>
        <w:br/>
        <w:t>world was far more extraordinary than he had ever imagined.</w:t>
        <w:br/>
        <w:t>one day, as they sat in the workshop reminiscing about their travels, bob said, "thank you, charlie.</w:t>
        <w:br/>
        <w:t>i never thought a toaster could see the world, let alone time itself."</w:t>
        <w:br/>
        <w:t>charlie patted bob’s top affectionately. "thank y</w:t>
      </w:r>
    </w:p>
    <w:p>
      <w:pPr>
        <w:pStyle w:val="Heading3"/>
      </w:pPr>
      <w:r>
        <w:t>Page 2</w:t>
      </w:r>
    </w:p>
    <w:p>
      <w:r>
        <w:t xml:space="preserve">they discovered that bread had evolved into colorful cubes. through it all, bob learned that the </w:t>
        <w:br/>
        <w:t>world was far more extraordinary than he had ever imagined.</w:t>
        <w:br/>
        <w:t xml:space="preserve">one day, as they sat in the workshop reminiscing about their travels, </w:t>
      </w:r>
      <w:r>
        <w:rPr>
          <w:b/>
          <w:color w:val="FF0000"/>
        </w:rPr>
        <w:t>bob</w:t>
      </w:r>
      <w:r>
        <w:t xml:space="preserve"> said, "thank you, charlie.</w:t>
        <w:br/>
        <w:t>i never thought a toaster could see the world, let alone time itself."</w:t>
        <w:br/>
        <w:t>charlie patted bob’s top affectionately. "thank you, bob. i couldn’t have done it without you."</w:t>
        <w:br/>
        <w:t xml:space="preserve">and so, the chrono-toaster 3000 continued to travel through time, proving that even the most </w:t>
        <w:br/>
        <w:t>ordinary ob</w:t>
      </w:r>
    </w:p>
    <w:p>
      <w:pPr>
        <w:pStyle w:val="Heading3"/>
      </w:pPr>
      <w:r>
        <w:t>Page 2</w:t>
      </w:r>
    </w:p>
    <w:p>
      <w:r>
        <w:t xml:space="preserve">olorful cubes. through it all, bob learned that the </w:t>
        <w:br/>
        <w:t>world was far more extraordinary than he had ever imagined.</w:t>
        <w:br/>
        <w:t>one day, as they sat in the workshop reminiscing about their travels, bob said, "thank you, charlie.</w:t>
        <w:br/>
        <w:t>i never thought a toaster could see the world, let alone time itself."</w:t>
        <w:br/>
        <w:t xml:space="preserve">charlie patted </w:t>
      </w:r>
      <w:r>
        <w:rPr>
          <w:b/>
          <w:color w:val="FF0000"/>
        </w:rPr>
        <w:t>bob</w:t>
      </w:r>
      <w:r>
        <w:t>’s top affectionately. "thank you, bob. i couldn’t have done it without you."</w:t>
        <w:br/>
        <w:t xml:space="preserve">and so, the chrono-toaster 3000 continued to travel through time, proving that even the most </w:t>
        <w:br/>
        <w:t>ordinary objects can have extraordinary adventures.</w:t>
        <w:br/>
      </w:r>
    </w:p>
    <w:p>
      <w:pPr>
        <w:pStyle w:val="Heading3"/>
      </w:pPr>
      <w:r>
        <w:t>Page 2</w:t>
      </w:r>
    </w:p>
    <w:p>
      <w:r>
        <w:t xml:space="preserve">rned that the </w:t>
        <w:br/>
        <w:t>world was far more extraordinary than he had ever imagined.</w:t>
        <w:br/>
        <w:t>one day, as they sat in the workshop reminiscing about their travels, bob said, "thank you, charlie.</w:t>
        <w:br/>
        <w:t>i never thought a toaster could see the world, let alone time itself."</w:t>
        <w:br/>
        <w:t xml:space="preserve">charlie patted bob’s top affectionately. "thank you, </w:t>
      </w:r>
      <w:r>
        <w:rPr>
          <w:b/>
          <w:color w:val="FF0000"/>
        </w:rPr>
        <w:t>bob</w:t>
      </w:r>
      <w:r>
        <w:t>. i couldn’t have done it without you."</w:t>
        <w:br/>
        <w:t xml:space="preserve">and so, the chrono-toaster 3000 continued to travel through time, proving that even the most </w:t>
        <w:br/>
        <w:t>ordinary objects can have extraordinary adventures.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