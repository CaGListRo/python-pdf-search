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Results for "toaster"</w:t>
      </w:r>
    </w:p>
    <w:p>
      <w:pPr>
        <w:pStyle w:val="Heading2"/>
      </w:pPr>
      <w:r>
        <w:t>The Great Toaster Escape.pdf</w:t>
      </w:r>
    </w:p>
    <w:p>
      <w:pPr>
        <w:pStyle w:val="Heading3"/>
      </w:pPr>
      <w:r>
        <w:t>Page 1</w:t>
      </w:r>
    </w:p>
    <w:p>
      <w:r>
        <w:t xml:space="preserve">the great </w:t>
      </w:r>
      <w:r>
        <w:rPr>
          <w:b/>
          <w:color w:val="FF0000"/>
        </w:rPr>
        <w:t>toaster</w:t>
      </w:r>
      <w:r>
        <w:t xml:space="preserve"> escape</w:t>
        <w:br/>
        <w:t xml:space="preserve">in a quiet suburban kitchen, there lived an old toaster named bob. bob was no ordinary toaster. he </w:t>
        <w:br/>
        <w:t xml:space="preserve">had been in the service of the cooper family for 15 years, dutifully browning slices of bread to </w:t>
        <w:br/>
        <w:t>perfection every morning. but deep inside his metal frame, bob harbored a secret dream: he wan</w:t>
      </w:r>
    </w:p>
    <w:p>
      <w:pPr>
        <w:pStyle w:val="Heading3"/>
      </w:pPr>
      <w:r>
        <w:t>Page 1</w:t>
      </w:r>
    </w:p>
    <w:p>
      <w:r>
        <w:t>the great toaster escape</w:t>
        <w:br/>
        <w:t xml:space="preserve">in a quiet suburban kitchen, there lived an old </w:t>
      </w:r>
      <w:r>
        <w:rPr>
          <w:b/>
          <w:color w:val="FF0000"/>
        </w:rPr>
        <w:t>toaster</w:t>
      </w:r>
      <w:r>
        <w:t xml:space="preserve"> named bob. bob was no ordinary toaster. he </w:t>
        <w:br/>
        <w:t xml:space="preserve">had been in the service of the cooper family for 15 years, dutifully browning slices of bread to </w:t>
        <w:br/>
        <w:t>perfection every morning. but deep inside his metal frame, bob harbored a secret dream: he wanted</w:t>
        <w:br/>
        <w:t>to see the world.</w:t>
        <w:br/>
        <w:t>for years, bob listened to the stories to</w:t>
      </w:r>
    </w:p>
    <w:p>
      <w:pPr>
        <w:pStyle w:val="Heading3"/>
      </w:pPr>
      <w:r>
        <w:t>Page 1</w:t>
      </w:r>
    </w:p>
    <w:p>
      <w:r>
        <w:t>the great toaster escape</w:t>
        <w:br/>
        <w:t xml:space="preserve">in a quiet suburban kitchen, there lived an old toaster named bob. bob was no ordinary </w:t>
      </w:r>
      <w:r>
        <w:rPr>
          <w:b/>
          <w:color w:val="FF0000"/>
        </w:rPr>
        <w:t>toaster</w:t>
      </w:r>
      <w:r>
        <w:t xml:space="preserve">. he </w:t>
        <w:br/>
        <w:t xml:space="preserve">had been in the service of the cooper family for 15 years, dutifully browning slices of bread to </w:t>
        <w:br/>
        <w:t>perfection every morning. but deep inside his metal frame, bob harbored a secret dream: he wanted</w:t>
        <w:br/>
        <w:t>to see the world.</w:t>
        <w:br/>
        <w:t>for years, bob listened to the stories told by the radio on the counter. tales o</w:t>
      </w:r>
    </w:p>
    <w:p>
      <w:pPr>
        <w:pStyle w:val="Heading3"/>
      </w:pPr>
      <w:r>
        <w:t>Page 1</w:t>
      </w:r>
    </w:p>
    <w:p>
      <w:r>
        <w:t>practically an artist with bread!"</w:t>
        <w:br/>
        <w:t xml:space="preserve">as the day wore on, potential buyers came and went, but no one seemed interested in bob. a child </w:t>
        <w:br/>
        <w:t xml:space="preserve">poked at his lever; an elderly man called him "dated." bob’s dream of escape began to fade, until a </w:t>
        <w:br/>
        <w:t>scruffy man with a twinkle in his eye stopped at the table.</w:t>
        <w:br/>
        <w:t xml:space="preserve">"this </w:t>
      </w:r>
      <w:r>
        <w:rPr>
          <w:b/>
          <w:color w:val="FF0000"/>
        </w:rPr>
        <w:t>toaster</w:t>
      </w:r>
      <w:r>
        <w:t xml:space="preserve"> looks sturdy," the man said, inspecting bob. "i’ll take it."</w:t>
        <w:br/>
        <w:t xml:space="preserve">bob was ecstatic. he was finally leaving the cooper’s kitchen! little did he know, his new owner </w:t>
        <w:br/>
        <w:t>was charlie, a tinkerer who loved transforming old appliances into something entirely new.</w:t>
        <w:br/>
        <w:t>that evening, bob found himself in charlie’s clut</w:t>
      </w:r>
    </w:p>
    <w:p>
      <w:pPr>
        <w:pStyle w:val="Heading3"/>
      </w:pPr>
      <w:r>
        <w:t>Page 1</w:t>
      </w:r>
    </w:p>
    <w:p>
      <w:r>
        <w:t xml:space="preserve">th excitement. "that’s even better than </w:t>
        <w:br/>
        <w:t>traveling the world!"</w:t>
        <w:br/>
        <w:t xml:space="preserve">over the next few weeks, charlie worked tirelessly. he added gears, lights, and a mysterious lever </w:t>
        <w:br/>
        <w:t xml:space="preserve">labeled “past/future.” bob’s transformation was complete. with a dramatic flourish, charlie </w:t>
        <w:br/>
        <w:t xml:space="preserve">announced, "you, my friend, are no longer a </w:t>
      </w:r>
      <w:r>
        <w:rPr>
          <w:b/>
          <w:color w:val="FF0000"/>
        </w:rPr>
        <w:t>toaster</w:t>
      </w:r>
      <w:r>
        <w:t>. you are the chrono-toaster 3000!"</w:t>
        <w:br/>
        <w:t xml:space="preserve">charlie couldn’t resist testing his invention. he placed a slice of bread in bob and set the lever to </w:t>
        <w:br/>
        <w:t xml:space="preserve">“past.” bob whirred and clicked, and suddenly, the workshop disappeared. when it reappeared, </w:t>
        <w:br/>
        <w:t>the walls were made of stone, and a knight in shining armor stood s</w:t>
      </w:r>
    </w:p>
    <w:p>
      <w:pPr>
        <w:pStyle w:val="Heading3"/>
      </w:pPr>
      <w:r>
        <w:t>Page 1</w:t>
      </w:r>
    </w:p>
    <w:p>
      <w:r>
        <w:t xml:space="preserve">better than </w:t>
        <w:br/>
        <w:t>traveling the world!"</w:t>
        <w:br/>
        <w:t xml:space="preserve">over the next few weeks, charlie worked tirelessly. he added gears, lights, and a mysterious lever </w:t>
        <w:br/>
        <w:t xml:space="preserve">labeled “past/future.” bob’s transformation was complete. with a dramatic flourish, charlie </w:t>
        <w:br/>
        <w:t>announced, "you, my friend, are no longer a toaster. you are the chrono-</w:t>
      </w:r>
      <w:r>
        <w:rPr>
          <w:b/>
          <w:color w:val="FF0000"/>
        </w:rPr>
        <w:t>toaster</w:t>
      </w:r>
      <w:r>
        <w:t xml:space="preserve"> 3000!"</w:t>
        <w:br/>
        <w:t xml:space="preserve">charlie couldn’t resist testing his invention. he placed a slice of bread in bob and set the lever to </w:t>
        <w:br/>
        <w:t xml:space="preserve">“past.” bob whirred and clicked, and suddenly, the workshop disappeared. when it reappeared, </w:t>
        <w:br/>
        <w:t>the walls were made of stone, and a knight in shining armor stood staring at them.</w:t>
        <w:br/>
        <w:t>"what sorcer</w:t>
      </w:r>
    </w:p>
    <w:p>
      <w:pPr>
        <w:pStyle w:val="Heading3"/>
      </w:pPr>
      <w:r>
        <w:t>Page 1</w:t>
      </w:r>
    </w:p>
    <w:p>
      <w:r>
        <w:t xml:space="preserve">hen it reappeared, </w:t>
        <w:br/>
        <w:t>the walls were made of stone, and a knight in shining armor stood staring at them.</w:t>
        <w:br/>
        <w:t>"what sorcery is this?" the knight exclaimed.</w:t>
        <w:br/>
        <w:t>charlie grinned. "it works!"</w:t>
        <w:br/>
        <w:t xml:space="preserve">bob, however, was more concerned about the bread, which was now smoking. "can we please </w:t>
        <w:br/>
        <w:t xml:space="preserve">focus on the basics? i’m still a </w:t>
      </w:r>
      <w:r>
        <w:rPr>
          <w:b/>
          <w:color w:val="FF0000"/>
        </w:rPr>
        <w:t>toaster</w:t>
      </w:r>
      <w:r>
        <w:t>, you know."</w:t>
        <w:br/>
        <w:t xml:space="preserve">their adventures didn’t stop there. charlie and bob visited the roaring 1920s, where they </w:t>
        <w:br/>
        <w:t xml:space="preserve">accidentally caused a bread shortage by introducing sliced toast. they traveled to the future, where </w:t>
        <w:br/>
      </w:r>
    </w:p>
    <w:p>
      <w:pPr>
        <w:pStyle w:val="Heading3"/>
      </w:pPr>
      <w:r>
        <w:t>Page 2</w:t>
      </w:r>
    </w:p>
    <w:p>
      <w:r>
        <w:t xml:space="preserve">they discovered that bread had evolved into colorful cubes. through it all, bob learned that the </w:t>
        <w:br/>
        <w:t>world was far more extraordinary than he had ever imagined.</w:t>
        <w:br/>
        <w:t>one day, as they sat in the workshop reminiscing about their travels, bob said, "thank you, charlie.</w:t>
        <w:br/>
        <w:t xml:space="preserve">i never thought a </w:t>
      </w:r>
      <w:r>
        <w:rPr>
          <w:b/>
          <w:color w:val="FF0000"/>
        </w:rPr>
        <w:t>toaster</w:t>
      </w:r>
      <w:r>
        <w:t xml:space="preserve"> could see the world, let alone time itself."</w:t>
        <w:br/>
        <w:t>charlie patted bob’s top affectionately. "thank you, bob. i couldn’t have done it without you."</w:t>
        <w:br/>
        <w:t xml:space="preserve">and so, the chrono-toaster 3000 continued to travel through time, proving that even the most </w:t>
        <w:br/>
        <w:t>ordinary objects can have extraordinary adventures.</w:t>
        <w:br/>
      </w:r>
    </w:p>
    <w:p>
      <w:pPr>
        <w:pStyle w:val="Heading3"/>
      </w:pPr>
      <w:r>
        <w:t>Page 2</w:t>
      </w:r>
    </w:p>
    <w:p>
      <w:r>
        <w:t>er imagined.</w:t>
        <w:br/>
        <w:t>one day, as they sat in the workshop reminiscing about their travels, bob said, "thank you, charlie.</w:t>
        <w:br/>
        <w:t>i never thought a toaster could see the world, let alone time itself."</w:t>
        <w:br/>
        <w:t>charlie patted bob’s top affectionately. "thank you, bob. i couldn’t have done it without you."</w:t>
        <w:br/>
        <w:t>and so, the chrono-</w:t>
      </w:r>
      <w:r>
        <w:rPr>
          <w:b/>
          <w:color w:val="FF0000"/>
        </w:rPr>
        <w:t>toaster</w:t>
      </w:r>
      <w:r>
        <w:t xml:space="preserve"> 3000 continued to travel through time, proving that even the most </w:t>
        <w:br/>
        <w:t>ordinary objects can have extraordinary adventures.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